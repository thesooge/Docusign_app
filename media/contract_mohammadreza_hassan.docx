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mohammadreza</w:t>
      </w:r>
    </w:p>
    <w:p>
      <w:r>
        <w:t>Party 2: hassan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